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选拔赛全真模拟</w:t>
      </w:r>
    </w:p>
    <w:p>
      <w:pPr>
        <w:pStyle w:val="ListNumber"/>
      </w:pPr>
      <w:r>
        <w:t>电脑没有以下哪个选项时，完全无法工作？</w:t>
      </w:r>
    </w:p>
    <w:p>
      <w:r>
        <w:t>A:</w:t>
        <w:tab/>
        <w:tab/>
        <w:tab/>
        <w:t>键盘</w:t>
      </w:r>
    </w:p>
    <w:p>
      <w:r>
        <w:t>B:</w:t>
        <w:tab/>
        <w:tab/>
        <w:tab/>
        <w:t>鼠标</w:t>
      </w:r>
    </w:p>
    <w:p>
      <w:r>
        <w:t>C:</w:t>
        <w:tab/>
        <w:tab/>
        <w:tab/>
        <w:t>主机</w:t>
      </w:r>
    </w:p>
    <w:p>
      <w:r>
        <w:t>正确答案:</w:t>
        <w:tab/>
        <w:tab/>
        <w:tab/>
        <w:t>C</w:t>
      </w:r>
    </w:p>
    <w:p>
      <w:r>
        <w:t>D:</w:t>
        <w:tab/>
        <w:tab/>
        <w:tab/>
        <w:t>手机</w:t>
      </w:r>
    </w:p>
    <w:p>
      <w:pPr>
        <w:pStyle w:val="ListNumber"/>
      </w:pPr>
      <w:r>
        <w:t>如果我们想打出一个大写的英文字母，需要同时按下以下哪个键加字母键？</w:t>
      </w:r>
    </w:p>
    <w:p>
      <w:r>
        <w:t>A:</w:t>
        <w:tab/>
        <w:tab/>
        <w:tab/>
        <w:t>Alt</w:t>
      </w:r>
    </w:p>
    <w:p>
      <w:r>
        <w:t>B:</w:t>
        <w:tab/>
        <w:tab/>
        <w:tab/>
        <w:t>Tab</w:t>
      </w:r>
    </w:p>
    <w:p>
      <w:r>
        <w:t>C:</w:t>
        <w:tab/>
        <w:tab/>
        <w:tab/>
        <w:t>Ctrl</w:t>
      </w:r>
    </w:p>
    <w:p>
      <w:r>
        <w:t>D:</w:t>
        <w:tab/>
        <w:tab/>
        <w:tab/>
        <w:t>Shift</w:t>
      </w:r>
    </w:p>
    <w:p>
      <w:r>
        <w:t>正确答案:</w:t>
        <w:tab/>
        <w:tab/>
        <w:tab/>
        <w:t>D</w:t>
      </w:r>
    </w:p>
    <w:p>
      <w:pPr>
        <w:pStyle w:val="ListNumber"/>
      </w:pPr>
      <w:r>
        <w:t>下面语句中能够实现在屏幕上输出的是：</w:t>
      </w:r>
    </w:p>
    <w:p>
      <w:r>
        <w:t>A:</w:t>
        <w:tab/>
        <w:tab/>
        <w:tab/>
        <w:t>if a &gt; b :</w:t>
      </w:r>
    </w:p>
    <w:p>
      <w:r>
        <w:t>B:</w:t>
        <w:tab/>
        <w:tab/>
        <w:tab/>
        <w:t>print("a")</w:t>
      </w:r>
    </w:p>
    <w:p>
      <w:r>
        <w:t>正确答案:</w:t>
        <w:tab/>
        <w:tab/>
        <w:tab/>
        <w:t>B</w:t>
      </w:r>
    </w:p>
    <w:p>
      <w:r>
        <w:t>C:</w:t>
        <w:tab/>
        <w:tab/>
        <w:tab/>
        <w:t>int("a")</w:t>
      </w:r>
    </w:p>
    <w:p>
      <w:r>
        <w:t>D:</w:t>
        <w:tab/>
        <w:tab/>
        <w:tab/>
        <w:t>import("a")</w:t>
      </w:r>
    </w:p>
    <w:p>
      <w:pPr>
        <w:pStyle w:val="ListNumber"/>
      </w:pPr>
      <w:r>
        <w:t>下面语句能够得出a = 5的是</w:t>
      </w:r>
    </w:p>
    <w:p>
      <w:r>
        <w:t>A:</w:t>
        <w:tab/>
        <w:tab/>
        <w:tab/>
        <w:t>a == 5</w:t>
      </w:r>
    </w:p>
    <w:p>
      <w:r>
        <w:t>B:</w:t>
        <w:tab/>
        <w:tab/>
        <w:tab/>
        <w:t>a = 105 % 10</w:t>
      </w:r>
    </w:p>
    <w:p>
      <w:r>
        <w:t>正确答案:</w:t>
        <w:tab/>
        <w:tab/>
        <w:tab/>
        <w:t>B</w:t>
      </w:r>
    </w:p>
    <w:p>
      <w:r>
        <w:t>C:</w:t>
        <w:tab/>
        <w:tab/>
        <w:tab/>
        <w:t>a == 10 / 2</w:t>
      </w:r>
    </w:p>
    <w:p>
      <w:r>
        <w:t>D:</w:t>
        <w:tab/>
        <w:tab/>
        <w:tab/>
        <w:t>5 = a</w:t>
      </w:r>
    </w:p>
    <w:p>
      <w:pPr>
        <w:pStyle w:val="ListNumber"/>
      </w:pPr>
      <w:r>
        <w:t>下列选项中没有格式错误的是</w:t>
      </w:r>
    </w:p>
    <w:p>
      <w:r>
        <w:t>A:</w:t>
        <w:tab/>
        <w:tab/>
        <w:tab/>
        <w:t>if a = 0:</w:t>
      </w:r>
    </w:p>
    <w:p>
      <w:r>
        <w:t>B:</w:t>
        <w:tab/>
        <w:tab/>
        <w:tab/>
        <w:t>if a == 0</w:t>
      </w:r>
    </w:p>
    <w:p>
      <w:r>
        <w:t>C:</w:t>
        <w:tab/>
        <w:tab/>
        <w:tab/>
        <w:t>if a == 0:</w:t>
      </w:r>
    </w:p>
    <w:p>
      <w:r>
        <w:t>正确答案:</w:t>
        <w:tab/>
        <w:tab/>
        <w:tab/>
        <w:t>C</w:t>
      </w:r>
    </w:p>
    <w:p>
      <w:r>
        <w:t>D:</w:t>
        <w:tab/>
        <w:tab/>
        <w:tab/>
        <w:t>if a =  = 0:</w:t>
      </w:r>
    </w:p>
    <w:p>
      <w:pPr>
        <w:pStyle w:val="ListNumber"/>
      </w:pPr>
      <w:r>
        <w:t>下面哪个指令能够实现海龟的向前移动：</w:t>
      </w:r>
    </w:p>
    <w:p>
      <w:r>
        <w:t>A:</w:t>
        <w:tab/>
        <w:tab/>
        <w:tab/>
        <w:t>turtle.left()</w:t>
      </w:r>
    </w:p>
    <w:p>
      <w:r>
        <w:t>B:</w:t>
        <w:tab/>
        <w:tab/>
        <w:tab/>
        <w:t>turtle.right()</w:t>
      </w:r>
    </w:p>
    <w:p>
      <w:r>
        <w:t>C:</w:t>
        <w:tab/>
        <w:tab/>
        <w:tab/>
        <w:t>turtle.forward()</w:t>
      </w:r>
    </w:p>
    <w:p>
      <w:r>
        <w:t>正确答案:</w:t>
        <w:tab/>
        <w:tab/>
        <w:tab/>
        <w:t>C</w:t>
      </w:r>
    </w:p>
    <w:p>
      <w:r>
        <w:t>D:</w:t>
        <w:tab/>
        <w:tab/>
        <w:tab/>
        <w:t>turtle.color()</w:t>
      </w:r>
    </w:p>
    <w:p>
      <w:pPr>
        <w:pStyle w:val="ListNumber"/>
      </w:pPr>
      <w:r>
        <w:t>下面哪个选项的结果的值不等于3</w:t>
      </w:r>
    </w:p>
    <w:p>
      <w:r>
        <w:t>A:</w:t>
        <w:tab/>
        <w:tab/>
        <w:tab/>
        <w:t>a = 103 / 10</w:t>
      </w:r>
    </w:p>
    <w:p>
      <w:r>
        <w:t>正确答案:</w:t>
        <w:tab/>
        <w:tab/>
        <w:tab/>
        <w:t>A</w:t>
      </w:r>
    </w:p>
    <w:p>
      <w:r>
        <w:t>B:</w:t>
        <w:tab/>
        <w:tab/>
        <w:tab/>
        <w:t>a = 203 % 10</w:t>
      </w:r>
    </w:p>
    <w:p>
      <w:r>
        <w:t>C:</w:t>
        <w:tab/>
        <w:tab/>
        <w:tab/>
        <w:t>a = 300 / 100</w:t>
      </w:r>
    </w:p>
    <w:p>
      <w:r>
        <w:t>D:</w:t>
        <w:tab/>
        <w:tab/>
        <w:tab/>
        <w:t>a = 30 * 0.1</w:t>
      </w:r>
    </w:p>
    <w:p>
      <w:pPr>
        <w:pStyle w:val="ListNumber"/>
      </w:pPr>
      <w:r>
        <w:t>现有一个字符串a，请问以下哪个语句能够判断”adc”是否在a中？</w:t>
      </w:r>
    </w:p>
    <w:p>
      <w:r>
        <w:t>A:</w:t>
        <w:tab/>
        <w:tab/>
        <w:tab/>
        <w:t>if “adc” in a:</w:t>
      </w:r>
    </w:p>
    <w:p>
      <w:r>
        <w:t>正确答案:</w:t>
        <w:tab/>
        <w:tab/>
        <w:tab/>
        <w:t>A</w:t>
      </w:r>
    </w:p>
    <w:p>
      <w:r>
        <w:t>B:</w:t>
        <w:tab/>
        <w:tab/>
        <w:tab/>
        <w:t>for “adc” in a:</w:t>
      </w:r>
    </w:p>
    <w:p>
      <w:r>
        <w:t>C:</w:t>
        <w:tab/>
        <w:tab/>
        <w:tab/>
        <w:t>if a.append(“adc”):</w:t>
      </w:r>
    </w:p>
    <w:p>
      <w:r>
        <w:t>D:</w:t>
        <w:tab/>
        <w:tab/>
        <w:tab/>
        <w:t>if a.pop(“adc”):</w:t>
      </w:r>
    </w:p>
    <w:p>
      <w:pPr>
        <w:pStyle w:val="ListNumber"/>
      </w:pPr>
      <w:r>
        <w:t>想要实现从1到10的枚举可以使用哪一个语句？</w:t>
      </w:r>
    </w:p>
    <w:p>
      <w:r>
        <w:t>A:</w:t>
        <w:tab/>
        <w:tab/>
        <w:tab/>
        <w:t>for i in range(10):</w:t>
      </w:r>
    </w:p>
    <w:p>
      <w:r>
        <w:t>B:</w:t>
        <w:tab/>
        <w:tab/>
        <w:tab/>
        <w:t>for i in range(11):</w:t>
      </w:r>
    </w:p>
    <w:p>
      <w:r>
        <w:t>C:</w:t>
        <w:tab/>
        <w:tab/>
        <w:tab/>
        <w:t>for i in range(1, 10):</w:t>
      </w:r>
    </w:p>
    <w:p>
      <w:r>
        <w:t>D:</w:t>
        <w:tab/>
        <w:tab/>
        <w:tab/>
        <w:t>for i in range(1, 11):</w:t>
      </w:r>
    </w:p>
    <w:p>
      <w:r>
        <w:t>正确答案:</w:t>
        <w:tab/>
        <w:tab/>
        <w:tab/>
        <w:t>D</w:t>
      </w:r>
    </w:p>
    <w:p>
      <w:pPr>
        <w:pStyle w:val="ListNumber"/>
      </w:pPr>
      <w:r>
        <w:t>下列关于while循环的说法中错误的是？</w:t>
      </w:r>
    </w:p>
    <w:p>
      <w:r>
        <w:t>A:</w:t>
        <w:tab/>
        <w:tab/>
        <w:tab/>
        <w:t>while循环可以实现有限次循环</w:t>
      </w:r>
    </w:p>
    <w:p>
      <w:r>
        <w:t>B:</w:t>
        <w:tab/>
        <w:tab/>
        <w:tab/>
        <w:t>while循环可以实现死循环</w:t>
      </w:r>
    </w:p>
    <w:p>
      <w:r>
        <w:t>C:</w:t>
        <w:tab/>
        <w:tab/>
        <w:tab/>
        <w:t>while循环在不满足条件时还会再次进入循环</w:t>
      </w:r>
    </w:p>
    <w:p>
      <w:r>
        <w:t>正确答案:</w:t>
        <w:tab/>
        <w:tab/>
        <w:tab/>
        <w:t>C</w:t>
      </w:r>
    </w:p>
    <w:p>
      <w:r>
        <w:t>D:</w:t>
        <w:tab/>
        <w:tab/>
        <w:tab/>
        <w:t>while循环在执行过程中不满足条件时，会将本次循环执行结束</w:t>
      </w:r>
    </w:p>
    <w:p>
      <w:pPr>
        <w:pStyle w:val="ListNumber"/>
      </w:pPr>
      <w:r>
        <w:t>现在有一个字符串s = “goodstudent”，请问s[5]表示的是哪个字母？</w:t>
      </w:r>
    </w:p>
    <w:p>
      <w:r>
        <w:t>A:</w:t>
        <w:tab/>
        <w:tab/>
        <w:tab/>
        <w:t>d</w:t>
      </w:r>
    </w:p>
    <w:p>
      <w:r>
        <w:t>B:</w:t>
        <w:tab/>
        <w:tab/>
        <w:tab/>
        <w:t>s</w:t>
      </w:r>
    </w:p>
    <w:p>
      <w:r>
        <w:t>C:</w:t>
        <w:tab/>
        <w:tab/>
        <w:tab/>
        <w:t>t</w:t>
      </w:r>
    </w:p>
    <w:p>
      <w:r>
        <w:t>正确答案:</w:t>
        <w:tab/>
        <w:tab/>
        <w:tab/>
        <w:t>C</w:t>
      </w:r>
    </w:p>
    <w:p>
      <w:r>
        <w:t>D:</w:t>
        <w:tab/>
        <w:tab/>
        <w:tab/>
        <w:t>u</w:t>
      </w:r>
    </w:p>
    <w:p>
      <w:pPr>
        <w:pStyle w:val="ListNumber"/>
      </w:pPr>
      <w:r>
        <w:t>下列关于列表的说法中错误的是</w:t>
      </w:r>
    </w:p>
    <w:p>
      <w:r>
        <w:t>A:</w:t>
        <w:tab/>
        <w:tab/>
        <w:tab/>
        <w:t>可以使用append()函数来增加列表中的元素</w:t>
      </w:r>
    </w:p>
    <w:p>
      <w:r>
        <w:t>B:</w:t>
        <w:tab/>
        <w:tab/>
        <w:tab/>
        <w:t>可以使用for循环遍历列表</w:t>
      </w:r>
    </w:p>
    <w:p>
      <w:r>
        <w:t>C:</w:t>
        <w:tab/>
        <w:tab/>
        <w:tab/>
        <w:t>列表中元素索引从0开始</w:t>
      </w:r>
    </w:p>
    <w:p>
      <w:r>
        <w:t>D:</w:t>
        <w:tab/>
        <w:tab/>
        <w:tab/>
        <w:t>列表中的元素必须是整数</w:t>
      </w:r>
    </w:p>
    <w:p>
      <w:r>
        <w:t>正确答案:</w:t>
        <w:tab/>
        <w:tab/>
        <w:tab/>
        <w:t>D</w:t>
      </w:r>
    </w:p>
    <w:p>
      <w:pPr>
        <w:pStyle w:val="ListNumber"/>
      </w:pPr>
      <w:r>
        <w:t>阅读下列程序，请问最终输出结果是？</w:t>
        <w:br/>
        <w:br/>
        <w:t>a = 35</w:t>
        <w:br/>
        <w:t>a = a * 2</w:t>
        <w:br/>
        <w:t>b = a % 4</w:t>
        <w:br/>
        <w:t>print(a + b)</w:t>
      </w:r>
    </w:p>
    <w:p>
      <w:r>
        <w:t>A:</w:t>
        <w:tab/>
        <w:tab/>
        <w:tab/>
        <w:t>38</w:t>
      </w:r>
    </w:p>
    <w:p>
      <w:r>
        <w:t>B:</w:t>
        <w:tab/>
        <w:tab/>
        <w:tab/>
        <w:t>72</w:t>
      </w:r>
    </w:p>
    <w:p>
      <w:r>
        <w:t>正确答案:</w:t>
        <w:tab/>
        <w:tab/>
        <w:tab/>
        <w:t>B</w:t>
      </w:r>
    </w:p>
    <w:p>
      <w:r>
        <w:t>C:</w:t>
        <w:tab/>
        <w:tab/>
        <w:tab/>
        <w:t>96</w:t>
      </w:r>
    </w:p>
    <w:p>
      <w:r>
        <w:t>D:</w:t>
        <w:tab/>
        <w:tab/>
        <w:tab/>
        <w:t>100</w:t>
      </w:r>
    </w:p>
    <w:p>
      <w:pPr>
        <w:pStyle w:val="ListNumber"/>
      </w:pPr>
      <w:r>
        <w:t>请问a.append(5)语句能够实现什么功能？</w:t>
      </w:r>
    </w:p>
    <w:p>
      <w:r>
        <w:t>A:</w:t>
        <w:tab/>
        <w:tab/>
        <w:tab/>
        <w:t>在列表a中查询元素5的索引值</w:t>
      </w:r>
    </w:p>
    <w:p>
      <w:r>
        <w:t>B:</w:t>
        <w:tab/>
        <w:tab/>
        <w:tab/>
        <w:t>在列表a中删除元素5</w:t>
      </w:r>
    </w:p>
    <w:p>
      <w:r>
        <w:t>C:</w:t>
        <w:tab/>
        <w:tab/>
        <w:tab/>
        <w:t>在列表a中添加元素5</w:t>
      </w:r>
    </w:p>
    <w:p>
      <w:r>
        <w:t>正确答案:</w:t>
        <w:tab/>
        <w:tab/>
        <w:tab/>
        <w:t>C</w:t>
      </w:r>
    </w:p>
    <w:p>
      <w:r>
        <w:t>D:</w:t>
        <w:tab/>
        <w:tab/>
        <w:tab/>
        <w:t>在列表a 中将索引值为5的元素赋值为0</w:t>
      </w:r>
    </w:p>
    <w:p>
      <w:pPr>
        <w:pStyle w:val="ListNumber"/>
      </w:pPr>
      <w:r>
        <w:t>阅读下列程序，请问当输入值为21时的输出结果是？</w:t>
        <w:br/>
        <w:t>a = int(input())</w:t>
        <w:br/>
        <w:t>if a % 2 == 0:</w:t>
        <w:br/>
        <w:tab/>
        <w:t>a = a / 2</w:t>
        <w:br/>
        <w:tab/>
        <w:t>if a % 2 == 0:</w:t>
        <w:br/>
        <w:tab/>
        <w:tab/>
        <w:t>print(a)</w:t>
        <w:br/>
        <w:tab/>
        <w:t>else:</w:t>
        <w:br/>
        <w:tab/>
        <w:tab/>
        <w:t>print(a + 1)</w:t>
        <w:br/>
        <w:t>else:</w:t>
        <w:br/>
        <w:tab/>
        <w:t>if a % 3 == 0:</w:t>
        <w:br/>
        <w:tab/>
        <w:tab/>
        <w:t>print(a)</w:t>
        <w:br/>
        <w:tab/>
        <w:t>else:</w:t>
        <w:br/>
        <w:tab/>
        <w:tab/>
        <w:t>print(a - 1)</w:t>
        <w:br/>
      </w:r>
    </w:p>
    <w:p>
      <w:r>
        <w:t>A:</w:t>
        <w:tab/>
        <w:tab/>
        <w:tab/>
        <w:t>10.5</w:t>
      </w:r>
    </w:p>
    <w:p>
      <w:r>
        <w:t>B:</w:t>
        <w:tab/>
        <w:tab/>
        <w:tab/>
        <w:t>20</w:t>
      </w:r>
    </w:p>
    <w:p>
      <w:r>
        <w:t>C:</w:t>
        <w:tab/>
        <w:tab/>
        <w:tab/>
        <w:t>21</w:t>
      </w:r>
    </w:p>
    <w:p>
      <w:r>
        <w:t>正确答案:</w:t>
        <w:tab/>
        <w:tab/>
        <w:tab/>
        <w:t>C</w:t>
      </w:r>
    </w:p>
    <w:p>
      <w:r>
        <w:t>D:</w:t>
        <w:tab/>
        <w:tab/>
        <w:tab/>
        <w:t>22</w:t>
      </w:r>
    </w:p>
    <w:p>
      <w:pPr>
        <w:pStyle w:val="ListNumber"/>
      </w:pPr>
      <w:r>
        <w:t>阅读下列程序，请问最终输出结果是？</w:t>
        <w:br/>
        <w:t>n = 1</w:t>
        <w:br/>
        <w:t>for j in range(2):</w:t>
        <w:br/>
        <w:tab/>
        <w:t>n += j</w:t>
        <w:br/>
        <w:tab/>
        <w:t>for i in range(3):</w:t>
        <w:br/>
        <w:tab/>
        <w:tab/>
        <w:t>n += i</w:t>
        <w:br/>
        <w:t>print(n)</w:t>
        <w:br/>
      </w:r>
    </w:p>
    <w:p>
      <w:r>
        <w:t>A:</w:t>
        <w:tab/>
        <w:tab/>
        <w:tab/>
        <w:t>10</w:t>
      </w:r>
    </w:p>
    <w:p>
      <w:r>
        <w:t>B:</w:t>
        <w:tab/>
        <w:tab/>
        <w:tab/>
        <w:t>8</w:t>
      </w:r>
    </w:p>
    <w:p>
      <w:r>
        <w:t>正确答案:</w:t>
        <w:tab/>
        <w:tab/>
        <w:tab/>
        <w:t>B</w:t>
      </w:r>
    </w:p>
    <w:p>
      <w:r>
        <w:t>C:</w:t>
        <w:tab/>
        <w:tab/>
        <w:tab/>
        <w:t>6</w:t>
      </w:r>
    </w:p>
    <w:p>
      <w:r>
        <w:t>D:</w:t>
        <w:tab/>
        <w:tab/>
        <w:tab/>
        <w:t>4</w:t>
      </w:r>
    </w:p>
    <w:p>
      <w:pPr>
        <w:pStyle w:val="ListNumber"/>
      </w:pPr>
      <w:r>
        <w:t>阅读下面代码，请问最终输出的图形是？</w:t>
        <w:br/>
        <w:t>import turtle as t</w:t>
        <w:br/>
        <w:t>t.speed(0)</w:t>
        <w:br/>
        <w:t>for i in range(4):</w:t>
        <w:br/>
        <w:t xml:space="preserve">    t.forward(200)</w:t>
        <w:br/>
        <w:t xml:space="preserve">    t.backward(200)</w:t>
        <w:br/>
        <w:t xml:space="preserve">    t.right(90)</w:t>
        <w:br/>
      </w:r>
    </w:p>
    <w:p>
      <w:r>
        <w:t>A:</w:t>
        <w:tab/>
        <w:tab/>
        <w:tab/>
        <w:t>“十”字形</w:t>
      </w:r>
    </w:p>
    <w:p>
      <w:r>
        <w:t>正确答案:</w:t>
        <w:tab/>
        <w:tab/>
        <w:tab/>
        <w:t>A</w:t>
      </w:r>
    </w:p>
    <w:p>
      <w:r>
        <w:t>B:</w:t>
        <w:tab/>
        <w:tab/>
        <w:tab/>
        <w:t>正方形</w:t>
      </w:r>
    </w:p>
    <w:p>
      <w:r>
        <w:t>C:</w:t>
        <w:tab/>
        <w:tab/>
        <w:tab/>
        <w:t>平行四边形</w:t>
      </w:r>
    </w:p>
    <w:p>
      <w:r>
        <w:t>D:</w:t>
        <w:tab/>
        <w:tab/>
        <w:tab/>
        <w:t>三角形</w:t>
      </w:r>
    </w:p>
    <w:p>
      <w:pPr>
        <w:pStyle w:val="ListNumber"/>
      </w:pPr>
      <w:r>
        <w:t>阅读以下代码，请问最终列表a 中一共有多少个元素？</w:t>
        <w:br/>
        <w:t>a = []</w:t>
        <w:br/>
        <w:t>n = 0</w:t>
        <w:br/>
        <w:t>while n &lt; 20:</w:t>
        <w:br/>
        <w:tab/>
        <w:t>if n % 3 == 0:</w:t>
        <w:br/>
        <w:tab/>
        <w:tab/>
        <w:t>a.append(n)</w:t>
        <w:br/>
        <w:tab/>
        <w:t>n += 1</w:t>
        <w:br/>
        <w:br/>
        <w:t>print(a)</w:t>
        <w:br/>
      </w:r>
    </w:p>
    <w:p>
      <w:r>
        <w:t>A:</w:t>
        <w:tab/>
        <w:tab/>
        <w:tab/>
        <w:t>5</w:t>
      </w:r>
    </w:p>
    <w:p>
      <w:r>
        <w:t>B:</w:t>
        <w:tab/>
        <w:tab/>
        <w:tab/>
        <w:t>6</w:t>
      </w:r>
    </w:p>
    <w:p>
      <w:r>
        <w:t>C:</w:t>
        <w:tab/>
        <w:tab/>
        <w:tab/>
        <w:t>7</w:t>
      </w:r>
    </w:p>
    <w:p>
      <w:r>
        <w:t>正确答案:</w:t>
        <w:tab/>
        <w:tab/>
        <w:tab/>
        <w:t>C</w:t>
      </w:r>
    </w:p>
    <w:p>
      <w:r>
        <w:t>D:</w:t>
        <w:tab/>
        <w:tab/>
        <w:tab/>
        <w:t xml:space="preserve">8 </w:t>
      </w:r>
    </w:p>
    <w:p>
      <w:pPr>
        <w:pStyle w:val="ListNumber"/>
      </w:pPr>
      <w:r>
        <w:t>阅读以下程序，请问输入10时，最终输出结果是？</w:t>
        <w:br/>
        <w:t xml:space="preserve">num = int(input())     </w:t>
        <w:br/>
        <w:t xml:space="preserve">if num &lt; 8:            </w:t>
        <w:br/>
        <w:t xml:space="preserve">    print(1)        </w:t>
        <w:br/>
        <w:t>elif num &gt; 12:</w:t>
        <w:br/>
        <w:t xml:space="preserve">    print(2)</w:t>
        <w:br/>
        <w:t>elif num &lt; 10:</w:t>
        <w:br/>
        <w:t xml:space="preserve">    print(3)</w:t>
        <w:br/>
        <w:t xml:space="preserve">else:           </w:t>
        <w:br/>
        <w:t xml:space="preserve">    print (4)</w:t>
        <w:br/>
      </w:r>
    </w:p>
    <w:p>
      <w:r>
        <w:t>A:</w:t>
        <w:tab/>
        <w:tab/>
        <w:tab/>
        <w:t>1</w:t>
      </w:r>
    </w:p>
    <w:p>
      <w:r>
        <w:t>B:</w:t>
        <w:tab/>
        <w:tab/>
        <w:tab/>
        <w:t>2</w:t>
      </w:r>
    </w:p>
    <w:p>
      <w:r>
        <w:t>C:</w:t>
        <w:tab/>
        <w:tab/>
        <w:tab/>
        <w:t>3</w:t>
      </w:r>
    </w:p>
    <w:p>
      <w:r>
        <w:t>D:</w:t>
        <w:tab/>
        <w:tab/>
        <w:tab/>
        <w:t>4</w:t>
      </w:r>
    </w:p>
    <w:p>
      <w:r>
        <w:t>正确答案:</w:t>
        <w:tab/>
        <w:tab/>
        <w:tab/>
        <w:t>D</w:t>
      </w:r>
    </w:p>
    <w:p>
      <w:pPr>
        <w:pStyle w:val="ListNumber"/>
      </w:pPr>
      <w:r>
        <w:t>阅读下列代码，请问最后输出结果是？</w:t>
        <w:br/>
        <w:t>ls_1 = [2,4,6,8,10,12,14,16]</w:t>
        <w:br/>
        <w:t>ls_2 = [2,4,8,16,32,64]</w:t>
        <w:br/>
        <w:t>ls_3 = []</w:t>
        <w:br/>
        <w:t>for i in ls_1:</w:t>
        <w:br/>
        <w:tab/>
        <w:t>for j in ls_2:</w:t>
        <w:br/>
        <w:tab/>
        <w:tab/>
        <w:t>if i == 2 * j:</w:t>
        <w:br/>
        <w:tab/>
        <w:tab/>
        <w:tab/>
        <w:t>ls_3.append(i)</w:t>
        <w:br/>
        <w:t>print(ls_3)</w:t>
        <w:br/>
      </w:r>
    </w:p>
    <w:p>
      <w:r>
        <w:t>A:</w:t>
        <w:tab/>
        <w:tab/>
        <w:tab/>
        <w:t>[2, 4, 8, 16]</w:t>
      </w:r>
    </w:p>
    <w:p>
      <w:r>
        <w:t>B:</w:t>
        <w:tab/>
        <w:tab/>
        <w:tab/>
        <w:t>[4, 8, 16]</w:t>
      </w:r>
    </w:p>
    <w:p>
      <w:r>
        <w:t>正确答案:</w:t>
        <w:tab/>
        <w:tab/>
        <w:tab/>
        <w:t>B</w:t>
      </w:r>
    </w:p>
    <w:p>
      <w:r>
        <w:t>C:</w:t>
        <w:tab/>
        <w:tab/>
        <w:tab/>
        <w:t>[4, 8]</w:t>
      </w:r>
    </w:p>
    <w:p>
      <w:r>
        <w:t>D:</w:t>
        <w:tab/>
        <w:tab/>
        <w:tab/>
        <w:t>[]</w:t>
      </w:r>
    </w:p>
    <w:p>
      <w:pPr>
        <w:pStyle w:val="ListNumber"/>
      </w:pPr>
      <w:r>
        <w:t>现在有一段程序如下，已知最后的运行结果输出了一个5，请问横线处不能填写以下哪个条件？</w:t>
        <w:br/>
        <w:t>a = 10</w:t>
        <w:br/>
        <w:t>if  _________ :</w:t>
        <w:br/>
        <w:tab/>
        <w:t>a = a / 2</w:t>
        <w:br/>
        <w:t>else:</w:t>
        <w:br/>
        <w:tab/>
        <w:t>a = a * 2</w:t>
        <w:br/>
        <w:t>print(a)</w:t>
        <w:br/>
      </w:r>
    </w:p>
    <w:p>
      <w:r>
        <w:t>A:</w:t>
        <w:tab/>
        <w:tab/>
        <w:tab/>
        <w:t>a = 10</w:t>
      </w:r>
    </w:p>
    <w:p>
      <w:r>
        <w:t>正确答案:</w:t>
        <w:tab/>
        <w:tab/>
        <w:tab/>
        <w:t>A</w:t>
      </w:r>
    </w:p>
    <w:p>
      <w:r>
        <w:t>B:</w:t>
        <w:tab/>
        <w:tab/>
        <w:tab/>
        <w:t>a &gt; 0</w:t>
      </w:r>
    </w:p>
    <w:p>
      <w:r>
        <w:t>C:</w:t>
        <w:tab/>
        <w:tab/>
        <w:tab/>
        <w:t>a % 2 == 0</w:t>
      </w:r>
    </w:p>
    <w:p>
      <w:r>
        <w:t>D:</w:t>
        <w:tab/>
        <w:tab/>
        <w:tab/>
        <w:t>a &lt; 20</w:t>
      </w:r>
    </w:p>
    <w:p>
      <w:pPr>
        <w:pStyle w:val="ListNumber"/>
      </w:pPr>
      <w:r>
        <w:t>阅读下面程序，请问运行结束后，程序会输出什么结果？</w:t>
        <w:br/>
        <w:t>a = 20</w:t>
        <w:br/>
        <w:t>if  a % 5 == 0 and a % 3 == 0:</w:t>
        <w:br/>
        <w:t xml:space="preserve">    print(True)</w:t>
        <w:br/>
        <w:t>else:</w:t>
        <w:br/>
        <w:t xml:space="preserve">    print(False)</w:t>
        <w:br/>
      </w:r>
    </w:p>
    <w:p>
      <w:r>
        <w:t>A:</w:t>
        <w:tab/>
        <w:tab/>
        <w:tab/>
        <w:t>True</w:t>
      </w:r>
    </w:p>
    <w:p>
      <w:r>
        <w:t>B:</w:t>
        <w:tab/>
        <w:tab/>
        <w:tab/>
        <w:t>False</w:t>
      </w:r>
    </w:p>
    <w:p>
      <w:r>
        <w:t>正确答案:</w:t>
        <w:tab/>
        <w:tab/>
        <w:tab/>
        <w:t>B</w:t>
      </w:r>
    </w:p>
    <w:p>
      <w:r>
        <w:t>C:</w:t>
        <w:tab/>
        <w:tab/>
        <w:tab/>
        <w:t>a</w:t>
      </w:r>
    </w:p>
    <w:p>
      <w:r>
        <w:t>D:</w:t>
        <w:tab/>
        <w:tab/>
        <w:tab/>
        <w:t>20</w:t>
      </w:r>
    </w:p>
    <w:p>
      <w:pPr>
        <w:pStyle w:val="ListNumber"/>
      </w:pPr>
      <w:r>
        <w:t>阅读下面程序，请问运行结束后，程序会输出什么结果？</w:t>
        <w:br/>
        <w:t>a = 45</w:t>
        <w:br/>
        <w:t>if  a % 7 == 0 or a % 9 == 0:</w:t>
        <w:br/>
        <w:t xml:space="preserve">    print(True)</w:t>
        <w:br/>
        <w:t>else:</w:t>
        <w:br/>
        <w:t xml:space="preserve">    print(False)</w:t>
        <w:br/>
      </w:r>
    </w:p>
    <w:p>
      <w:r>
        <w:t>A:</w:t>
        <w:tab/>
        <w:tab/>
        <w:tab/>
        <w:t>True</w:t>
      </w:r>
    </w:p>
    <w:p>
      <w:r>
        <w:t>正确答案:</w:t>
        <w:tab/>
        <w:tab/>
        <w:tab/>
        <w:t>A</w:t>
      </w:r>
    </w:p>
    <w:p>
      <w:r>
        <w:t>B:</w:t>
        <w:tab/>
        <w:tab/>
        <w:tab/>
        <w:t>False</w:t>
      </w:r>
    </w:p>
    <w:p>
      <w:r>
        <w:t>C:</w:t>
        <w:tab/>
        <w:tab/>
        <w:tab/>
        <w:t>a</w:t>
      </w:r>
    </w:p>
    <w:p>
      <w:r>
        <w:t>D:</w:t>
        <w:tab/>
        <w:tab/>
        <w:tab/>
        <w:t>45</w:t>
      </w:r>
    </w:p>
    <w:p>
      <w:pPr>
        <w:pStyle w:val="ListNumber"/>
      </w:pPr>
      <w:r>
        <w:t>请问以下程序中，一共会打印几次”hello”？</w:t>
        <w:br/>
        <w:t>n = 5</w:t>
        <w:br/>
        <w:t>while n &lt; 5:</w:t>
        <w:br/>
        <w:tab/>
        <w:t>print("hello")</w:t>
        <w:br/>
        <w:tab/>
        <w:t>n = n - 1</w:t>
        <w:br/>
      </w:r>
    </w:p>
    <w:p>
      <w:r>
        <w:t>A:</w:t>
        <w:tab/>
        <w:tab/>
        <w:tab/>
        <w:t>0</w:t>
      </w:r>
    </w:p>
    <w:p>
      <w:r>
        <w:t>正确答案:</w:t>
        <w:tab/>
        <w:tab/>
        <w:tab/>
        <w:t>A</w:t>
      </w:r>
    </w:p>
    <w:p>
      <w:r>
        <w:t>B:</w:t>
        <w:tab/>
        <w:tab/>
        <w:tab/>
        <w:t>4</w:t>
      </w:r>
    </w:p>
    <w:p>
      <w:r>
        <w:t>C:</w:t>
        <w:tab/>
        <w:tab/>
        <w:tab/>
        <w:t>5</w:t>
      </w:r>
    </w:p>
    <w:p>
      <w:r>
        <w:t>D:</w:t>
        <w:tab/>
        <w:tab/>
        <w:tab/>
        <w:t>无数次</w:t>
      </w:r>
    </w:p>
    <w:p>
      <w:pPr>
        <w:pStyle w:val="ListNumber"/>
      </w:pPr>
      <w:r>
        <w:t>请问以下程序中，一共会打印几次”hello”？</w:t>
        <w:br/>
        <w:br/>
        <w:t>n = 10</w:t>
        <w:br/>
        <w:t>while n &gt; 5:</w:t>
        <w:br/>
        <w:tab/>
        <w:t>print("hello")</w:t>
        <w:br/>
        <w:tab/>
        <w:t>n = n - 1</w:t>
        <w:br/>
      </w:r>
    </w:p>
    <w:p>
      <w:r>
        <w:t>A:</w:t>
        <w:tab/>
        <w:tab/>
        <w:tab/>
        <w:t>0</w:t>
      </w:r>
    </w:p>
    <w:p>
      <w:r>
        <w:t>B:</w:t>
        <w:tab/>
        <w:tab/>
        <w:tab/>
        <w:t>4</w:t>
      </w:r>
    </w:p>
    <w:p>
      <w:r>
        <w:t>C:</w:t>
        <w:tab/>
        <w:tab/>
        <w:tab/>
        <w:t>5</w:t>
      </w:r>
    </w:p>
    <w:p>
      <w:r>
        <w:t>正确答案:</w:t>
        <w:tab/>
        <w:tab/>
        <w:tab/>
        <w:t>C</w:t>
      </w:r>
    </w:p>
    <w:p>
      <w:r>
        <w:t>D:</w:t>
        <w:tab/>
        <w:tab/>
        <w:tab/>
        <w:t>无数</w:t>
      </w:r>
    </w:p>
    <w:p>
      <w:pPr>
        <w:pStyle w:val="ListNumber"/>
      </w:pPr>
      <w:r>
        <w:t>阅读以下程序，运行的结果为？</w:t>
        <w:br/>
        <w:t>ls = [1,2,3,4,5]</w:t>
        <w:br/>
        <w:t>total = 0</w:t>
        <w:br/>
        <w:t>while len(ls) &gt; 2:</w:t>
        <w:br/>
        <w:tab/>
        <w:t>a = ls.pop(0)</w:t>
        <w:br/>
        <w:tab/>
        <w:t>total += a</w:t>
        <w:br/>
        <w:t>print(total)</w:t>
        <w:br/>
      </w:r>
    </w:p>
    <w:p>
      <w:r>
        <w:t>A:</w:t>
        <w:tab/>
        <w:tab/>
        <w:tab/>
        <w:t>3</w:t>
      </w:r>
    </w:p>
    <w:p>
      <w:r>
        <w:t>B:</w:t>
        <w:tab/>
        <w:tab/>
        <w:tab/>
        <w:t>6</w:t>
      </w:r>
    </w:p>
    <w:p>
      <w:r>
        <w:t>正确答案:</w:t>
        <w:tab/>
        <w:tab/>
        <w:tab/>
        <w:t>B</w:t>
      </w:r>
    </w:p>
    <w:p>
      <w:r>
        <w:t>C:</w:t>
        <w:tab/>
        <w:tab/>
        <w:tab/>
        <w:t>10</w:t>
      </w:r>
    </w:p>
    <w:p>
      <w:r>
        <w:t>D:</w:t>
        <w:tab/>
        <w:tab/>
        <w:tab/>
        <w:t>15</w:t>
      </w:r>
    </w:p>
    <w:p>
      <w:pPr>
        <w:pStyle w:val="ListNumber"/>
      </w:pPr>
      <w:r>
        <w:t>阅读下面程序，请问循环结束后，画笔是什么色？</w:t>
        <w:br/>
        <w:br/>
        <w:t>import turtle as t</w:t>
        <w:br/>
        <w:t>t.speed(0)</w:t>
        <w:br/>
        <w:t>i = 1</w:t>
        <w:br/>
        <w:t>while i &lt; 25:</w:t>
        <w:br/>
        <w:t xml:space="preserve">    if i % 2 == 0:</w:t>
        <w:br/>
        <w:t xml:space="preserve">    </w:t>
        <w:tab/>
        <w:t>t.color("red")</w:t>
        <w:br/>
        <w:t xml:space="preserve">    if i % 3 == 0:</w:t>
        <w:br/>
        <w:t xml:space="preserve">    </w:t>
        <w:tab/>
        <w:t>t.color("blue")</w:t>
        <w:br/>
        <w:t xml:space="preserve">    if i % 5 == 0:</w:t>
        <w:br/>
        <w:t xml:space="preserve">    </w:t>
        <w:tab/>
        <w:t>t.color("green")</w:t>
        <w:br/>
        <w:tab/>
        <w:t>t.forward(100)</w:t>
        <w:br/>
        <w:tab/>
        <w:t>t.right(91)</w:t>
        <w:br/>
        <w:t xml:space="preserve">    i += 1</w:t>
        <w:br/>
      </w:r>
    </w:p>
    <w:p>
      <w:r>
        <w:t>A:</w:t>
        <w:tab/>
        <w:tab/>
        <w:tab/>
        <w:t>红色（red）</w:t>
      </w:r>
    </w:p>
    <w:p>
      <w:r>
        <w:t>B:</w:t>
        <w:tab/>
        <w:tab/>
        <w:tab/>
        <w:t>蓝色（blue）</w:t>
      </w:r>
    </w:p>
    <w:p>
      <w:r>
        <w:t>正确答案:</w:t>
        <w:tab/>
        <w:tab/>
        <w:tab/>
        <w:t>B</w:t>
      </w:r>
    </w:p>
    <w:p>
      <w:r>
        <w:t>C:</w:t>
        <w:tab/>
        <w:tab/>
        <w:tab/>
        <w:t>绿色（green）</w:t>
      </w:r>
    </w:p>
    <w:p>
      <w:r>
        <w:t>D:</w:t>
        <w:tab/>
        <w:tab/>
        <w:tab/>
        <w:t>黑色（black）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