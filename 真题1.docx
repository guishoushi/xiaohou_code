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真题1</w:t>
      </w:r>
    </w:p>
    <w:p>
      <w:pPr>
        <w:pStyle w:val="ListNumber"/>
      </w:pPr>
      <w:r>
        <w:t>请问以下程序中，一共会打印几次”hello”？</w:t>
        <w:br/>
        <w:t>n = 5</w:t>
        <w:br/>
        <w:t>while n &lt; 5:</w:t>
        <w:br/>
        <w:tab/>
        <w:t>print("hello")</w:t>
        <w:br/>
        <w:tab/>
        <w:t>n = n - 1</w:t>
        <w:br/>
      </w:r>
    </w:p>
    <w:p>
      <w:r>
        <w:t>A:</w:t>
        <w:tab/>
        <w:tab/>
        <w:tab/>
        <w:t>0</w:t>
      </w:r>
    </w:p>
    <w:p>
      <w:r>
        <w:t>正确答案:</w:t>
        <w:tab/>
        <w:tab/>
        <w:tab/>
        <w:t>A</w:t>
      </w:r>
    </w:p>
    <w:p>
      <w:r>
        <w:t>B:</w:t>
        <w:tab/>
        <w:tab/>
        <w:tab/>
        <w:t>4</w:t>
      </w:r>
    </w:p>
    <w:p>
      <w:r>
        <w:t>C:</w:t>
        <w:tab/>
        <w:tab/>
        <w:tab/>
        <w:t>5</w:t>
      </w:r>
    </w:p>
    <w:p>
      <w:r>
        <w:t>D:</w:t>
        <w:tab/>
        <w:tab/>
        <w:tab/>
        <w:t>无数次</w:t>
      </w:r>
    </w:p>
    <w:p>
      <w:pPr>
        <w:pStyle w:val="ListNumber"/>
      </w:pPr>
      <w:r>
        <w:t>请问以下程序中，一共会打印几次”hello”？</w:t>
        <w:br/>
        <w:br/>
        <w:t>n = 10</w:t>
        <w:br/>
        <w:t>while n &gt; 5:</w:t>
        <w:br/>
        <w:tab/>
        <w:t>print("hello")</w:t>
        <w:br/>
        <w:tab/>
        <w:t>n = n - 1</w:t>
        <w:br/>
      </w:r>
    </w:p>
    <w:p>
      <w:r>
        <w:t>A:</w:t>
        <w:tab/>
        <w:tab/>
        <w:tab/>
        <w:t>0</w:t>
      </w:r>
    </w:p>
    <w:p>
      <w:r>
        <w:t>B:</w:t>
        <w:tab/>
        <w:tab/>
        <w:tab/>
        <w:t>4</w:t>
      </w:r>
    </w:p>
    <w:p>
      <w:r>
        <w:t>C:</w:t>
        <w:tab/>
        <w:tab/>
        <w:tab/>
        <w:t>5</w:t>
      </w:r>
    </w:p>
    <w:p>
      <w:r>
        <w:t>正确答案:</w:t>
        <w:tab/>
        <w:tab/>
        <w:tab/>
        <w:t>C</w:t>
      </w:r>
    </w:p>
    <w:p>
      <w:r>
        <w:t>D:</w:t>
        <w:tab/>
        <w:tab/>
        <w:tab/>
        <w:t>无数</w:t>
      </w:r>
    </w:p>
    <w:p>
      <w:pPr>
        <w:pStyle w:val="ListNumber"/>
      </w:pPr>
      <w:r>
        <w:t>阅读以下程序，运行的结果为？</w:t>
        <w:br/>
        <w:t>ls = [1,2,3,4,5]</w:t>
        <w:br/>
        <w:t>total = 0</w:t>
        <w:br/>
        <w:t>while len(ls) &gt; 2:</w:t>
        <w:br/>
        <w:tab/>
        <w:t>a = ls.pop(0)</w:t>
        <w:br/>
        <w:tab/>
        <w:t>total += a</w:t>
        <w:br/>
        <w:t>print(total)</w:t>
        <w:br/>
      </w:r>
    </w:p>
    <w:p>
      <w:r>
        <w:t>A:</w:t>
        <w:tab/>
        <w:tab/>
        <w:tab/>
        <w:t>3</w:t>
      </w:r>
    </w:p>
    <w:p>
      <w:r>
        <w:t>B:</w:t>
        <w:tab/>
        <w:tab/>
        <w:tab/>
        <w:t>6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10</w:t>
      </w:r>
    </w:p>
    <w:p>
      <w:r>
        <w:t>D:</w:t>
        <w:tab/>
        <w:tab/>
        <w:tab/>
        <w:t>15</w:t>
      </w:r>
    </w:p>
    <w:p>
      <w:pPr>
        <w:pStyle w:val="ListNumber"/>
      </w:pPr>
      <w:r>
        <w:t>阅读下面程序，请问循环结束后，画笔是什么色？</w:t>
        <w:br/>
        <w:br/>
        <w:t>import turtle as t</w:t>
        <w:br/>
        <w:t>t.speed(0)</w:t>
        <w:br/>
        <w:t>i = 1</w:t>
        <w:br/>
        <w:t>while i &lt; 25:</w:t>
        <w:br/>
        <w:t xml:space="preserve">    if i % 2 == 0:</w:t>
        <w:br/>
        <w:t xml:space="preserve">    </w:t>
        <w:tab/>
        <w:t>t.color("red")</w:t>
        <w:br/>
        <w:t xml:space="preserve">    if i % 3 == 0:</w:t>
        <w:br/>
        <w:t xml:space="preserve">    </w:t>
        <w:tab/>
        <w:t>t.color("blue")</w:t>
        <w:br/>
        <w:t xml:space="preserve">    if i % 5 == 0:</w:t>
        <w:br/>
        <w:t xml:space="preserve">    </w:t>
        <w:tab/>
        <w:t>t.color("green")</w:t>
        <w:br/>
        <w:tab/>
        <w:t>t.forward(100)</w:t>
        <w:br/>
        <w:tab/>
        <w:t>t.right(91)</w:t>
        <w:br/>
        <w:t xml:space="preserve">    i += 1</w:t>
        <w:br/>
      </w:r>
    </w:p>
    <w:p>
      <w:r>
        <w:t>A:</w:t>
        <w:tab/>
        <w:tab/>
        <w:tab/>
        <w:t>红色（red）</w:t>
      </w:r>
    </w:p>
    <w:p>
      <w:r>
        <w:t>B:</w:t>
        <w:tab/>
        <w:tab/>
        <w:tab/>
        <w:t>蓝色（blue）</w:t>
      </w:r>
    </w:p>
    <w:p>
      <w:r>
        <w:t>正确答案:</w:t>
        <w:tab/>
        <w:tab/>
        <w:tab/>
        <w:t>B</w:t>
      </w:r>
    </w:p>
    <w:p>
      <w:r>
        <w:t>C:</w:t>
        <w:tab/>
        <w:tab/>
        <w:tab/>
        <w:t>绿色（green）</w:t>
      </w:r>
    </w:p>
    <w:p>
      <w:r>
        <w:t>D:</w:t>
        <w:tab/>
        <w:tab/>
        <w:tab/>
        <w:t>黑色（black）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